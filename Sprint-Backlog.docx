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5422392</wp:posOffset>
            </wp:positionH>
            <wp:positionV relativeFrom="paragraph">
              <wp:posOffset>112267</wp:posOffset>
            </wp:positionV>
            <wp:extent cx="1530095" cy="33832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095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4"/>
          <w:spacing w:val="-4"/>
          <w:w w:val="90"/>
        </w:rPr>
        <w:t>ANEXO</w:t>
      </w:r>
    </w:p>
    <w:p>
      <w:pPr>
        <w:pStyle w:val="BodyText"/>
        <w:spacing w:before="200"/>
        <w:ind w:left="142"/>
      </w:pPr>
      <w:r>
        <w:rPr>
          <w:color w:val="1F3864"/>
          <w:w w:val="80"/>
        </w:rPr>
        <w:t>DESAFIO</w:t>
      </w:r>
      <w:r>
        <w:rPr>
          <w:color w:val="1F3864"/>
          <w:spacing w:val="-7"/>
        </w:rPr>
        <w:t> </w:t>
      </w:r>
      <w:r>
        <w:rPr>
          <w:color w:val="1F3864"/>
          <w:w w:val="80"/>
        </w:rPr>
        <w:t>VERSIONAMENTO</w:t>
      </w:r>
      <w:r>
        <w:rPr>
          <w:color w:val="1F3864"/>
          <w:spacing w:val="-8"/>
        </w:rPr>
        <w:t> </w:t>
      </w:r>
      <w:r>
        <w:rPr>
          <w:color w:val="1F3864"/>
          <w:w w:val="80"/>
        </w:rPr>
        <w:t>E</w:t>
      </w:r>
      <w:r>
        <w:rPr>
          <w:color w:val="1F3864"/>
          <w:spacing w:val="-9"/>
        </w:rPr>
        <w:t> </w:t>
      </w:r>
      <w:r>
        <w:rPr>
          <w:color w:val="1F3864"/>
          <w:w w:val="80"/>
        </w:rPr>
        <w:t>METODOLOGIAS</w:t>
      </w:r>
      <w:r>
        <w:rPr>
          <w:color w:val="1F3864"/>
          <w:spacing w:val="-8"/>
        </w:rPr>
        <w:t> </w:t>
      </w:r>
      <w:r>
        <w:rPr>
          <w:color w:val="1F3864"/>
          <w:spacing w:val="-4"/>
          <w:w w:val="80"/>
        </w:rPr>
        <w:t>ÁGEIS</w:t>
      </w:r>
    </w:p>
    <w:p>
      <w:pPr>
        <w:spacing w:line="240" w:lineRule="auto" w:before="6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1088136</wp:posOffset>
                </wp:positionH>
                <wp:positionV relativeFrom="paragraph">
                  <wp:posOffset>103671</wp:posOffset>
                </wp:positionV>
                <wp:extent cx="588010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80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85.68pt,8.883082pt" to="548.640017pt,8.163082pt" stroked="true" strokeweight="1.44pt" strokecolor="#7e7e7e">
                <v:stroke dashstyle="solid"/>
                <w10:wrap type="topAndBottom"/>
              </v:line>
            </w:pict>
          </mc:Fallback>
        </mc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7" w:after="1"/>
        <w:rPr>
          <w:b/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8505"/>
      </w:tblGrid>
      <w:tr>
        <w:trPr>
          <w:trHeight w:val="290" w:hRule="atLeast"/>
        </w:trPr>
        <w:tc>
          <w:tcPr>
            <w:tcW w:w="9208" w:type="dxa"/>
            <w:gridSpan w:val="2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PRODUCT</w:t>
            </w:r>
            <w:r>
              <w:rPr>
                <w:spacing w:val="15"/>
                <w:sz w:val="24"/>
              </w:rPr>
              <w:t> </w:t>
            </w:r>
            <w:r>
              <w:rPr>
                <w:spacing w:val="-2"/>
                <w:w w:val="95"/>
                <w:sz w:val="24"/>
              </w:rPr>
              <w:t>BACKLOG</w:t>
            </w:r>
          </w:p>
        </w:tc>
      </w:tr>
      <w:tr>
        <w:trPr>
          <w:trHeight w:val="290" w:hRule="atLeast"/>
        </w:trPr>
        <w:tc>
          <w:tcPr>
            <w:tcW w:w="9208" w:type="dxa"/>
            <w:gridSpan w:val="2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80"/>
                <w:sz w:val="24"/>
              </w:rPr>
              <w:t>Histórias</w:t>
            </w:r>
            <w:r>
              <w:rPr>
                <w:spacing w:val="-12"/>
                <w:sz w:val="24"/>
              </w:rPr>
              <w:t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w w:val="80"/>
                <w:sz w:val="24"/>
              </w:rPr>
              <w:t>usuário</w:t>
            </w:r>
          </w:p>
        </w:tc>
      </w:tr>
      <w:tr>
        <w:trPr>
          <w:trHeight w:val="290" w:hRule="atLeast"/>
        </w:trPr>
        <w:tc>
          <w:tcPr>
            <w:tcW w:w="703" w:type="dxa"/>
          </w:tcPr>
          <w:p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pacing w:val="-5"/>
                <w:w w:val="80"/>
                <w:sz w:val="24"/>
              </w:rPr>
              <w:t>ID</w:t>
            </w:r>
          </w:p>
        </w:tc>
        <w:tc>
          <w:tcPr>
            <w:tcW w:w="8505" w:type="dxa"/>
          </w:tcPr>
          <w:p>
            <w:pPr>
              <w:pStyle w:val="TableParagraph"/>
              <w:spacing w:line="270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Descrição</w:t>
            </w:r>
          </w:p>
        </w:tc>
      </w:tr>
      <w:tr>
        <w:trPr>
          <w:trHeight w:val="870" w:hRule="atLeast"/>
        </w:trPr>
        <w:tc>
          <w:tcPr>
            <w:tcW w:w="703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1</w:t>
            </w:r>
          </w:p>
        </w:tc>
        <w:tc>
          <w:tcPr>
            <w:tcW w:w="8505" w:type="dxa"/>
          </w:tcPr>
          <w:p>
            <w:pPr>
              <w:pStyle w:val="TableParagraph"/>
              <w:ind w:hanging="1"/>
              <w:rPr>
                <w:sz w:val="24"/>
              </w:rPr>
            </w:pPr>
            <w:r>
              <w:rPr>
                <w:w w:val="75"/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cliente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empresa e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usuário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portal,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eu quero,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na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página index,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ver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a fonte com</w:t>
            </w:r>
            <w:r>
              <w:rPr>
                <w:spacing w:val="-2"/>
                <w:sz w:val="24"/>
              </w:rPr>
              <w:t> </w:t>
            </w:r>
            <w:r>
              <w:rPr>
                <w:w w:val="75"/>
                <w:sz w:val="24"/>
              </w:rPr>
              <w:t>os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nomes </w:t>
            </w:r>
            <w:r>
              <w:rPr>
                <w:w w:val="80"/>
                <w:sz w:val="24"/>
              </w:rPr>
              <w:t>dos veículos na cor azul para me proporcionar uma melhor experiência de usuário.</w:t>
            </w:r>
          </w:p>
        </w:tc>
      </w:tr>
      <w:tr>
        <w:trPr>
          <w:trHeight w:val="870" w:hRule="atLeast"/>
        </w:trPr>
        <w:tc>
          <w:tcPr>
            <w:tcW w:w="703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2</w:t>
            </w:r>
          </w:p>
        </w:tc>
        <w:tc>
          <w:tcPr>
            <w:tcW w:w="8505" w:type="dxa"/>
          </w:tcPr>
          <w:p>
            <w:pPr>
              <w:pStyle w:val="TableParagraph"/>
              <w:ind w:hanging="1"/>
              <w:rPr>
                <w:sz w:val="24"/>
              </w:rPr>
            </w:pPr>
            <w:r>
              <w:rPr>
                <w:w w:val="80"/>
                <w:sz w:val="24"/>
              </w:rPr>
              <w:t>Como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cliente</w:t>
            </w:r>
            <w:r>
              <w:rPr>
                <w:spacing w:val="-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empresa</w:t>
            </w:r>
            <w:r>
              <w:rPr>
                <w:spacing w:val="-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usuário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portal,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eu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gostaria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</w:t>
            </w:r>
            <w:r>
              <w:rPr>
                <w:spacing w:val="-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acessar</w:t>
            </w:r>
            <w:r>
              <w:rPr>
                <w:spacing w:val="-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os</w:t>
            </w:r>
            <w:r>
              <w:rPr>
                <w:spacing w:val="-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detalhes</w:t>
            </w:r>
            <w:r>
              <w:rPr>
                <w:spacing w:val="-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dos</w:t>
            </w:r>
            <w:r>
              <w:rPr>
                <w:spacing w:val="-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veículos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com menos cliques para eu otimizar meu tempo de acesso ao portal.</w:t>
            </w:r>
          </w:p>
        </w:tc>
      </w:tr>
      <w:tr>
        <w:trPr>
          <w:trHeight w:val="1161" w:hRule="atLeast"/>
        </w:trPr>
        <w:tc>
          <w:tcPr>
            <w:tcW w:w="703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3</w:t>
            </w:r>
          </w:p>
        </w:tc>
        <w:tc>
          <w:tcPr>
            <w:tcW w:w="8505" w:type="dxa"/>
          </w:tcPr>
          <w:p>
            <w:pPr>
              <w:pStyle w:val="TableParagraph"/>
              <w:ind w:right="94" w:hanging="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Como cliente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da empresa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e usuário do portal, eu quero, na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página contato,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que os nomes</w:t>
            </w:r>
            <w:r>
              <w:rPr>
                <w:sz w:val="24"/>
              </w:rPr>
              <w:t> </w:t>
            </w:r>
            <w:r>
              <w:rPr>
                <w:w w:val="75"/>
                <w:sz w:val="24"/>
              </w:rPr>
              <w:t>dos links </w:t>
            </w:r>
            <w:r>
              <w:rPr>
                <w:w w:val="85"/>
                <w:sz w:val="24"/>
              </w:rPr>
              <w:t>para as outras páginas sejam mais detalhadas para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facilitar o</w:t>
            </w:r>
            <w:r>
              <w:rPr>
                <w:spacing w:val="-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meu entendimento e a minha navegação no portal.</w:t>
            </w:r>
          </w:p>
        </w:tc>
      </w:tr>
      <w:tr>
        <w:trPr>
          <w:trHeight w:val="870" w:hRule="atLeast"/>
        </w:trPr>
        <w:tc>
          <w:tcPr>
            <w:tcW w:w="703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4</w:t>
            </w:r>
          </w:p>
        </w:tc>
        <w:tc>
          <w:tcPr>
            <w:tcW w:w="8505" w:type="dxa"/>
          </w:tcPr>
          <w:p>
            <w:pPr>
              <w:pStyle w:val="TableParagraph"/>
              <w:ind w:hanging="1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Como cliente da empresa e usuário do portal, eu gostaria de poder comparar as especificidades de </w:t>
            </w:r>
            <w:r>
              <w:rPr>
                <w:w w:val="80"/>
                <w:sz w:val="24"/>
              </w:rPr>
              <w:t>mais de um veículo para que eu pudesse escolher o veículo mais adequado para mim.</w:t>
            </w:r>
          </w:p>
        </w:tc>
      </w:tr>
    </w:tbl>
    <w:sectPr>
      <w:type w:val="continuous"/>
      <w:pgSz w:w="11910" w:h="16840"/>
      <w:pgMar w:top="520" w:bottom="280" w:left="1559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42"/>
    </w:pPr>
    <w:rPr>
      <w:rFonts w:ascii="Tahoma" w:hAnsi="Tahoma" w:eastAsia="Tahoma" w:cs="Tahoma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ahoma" w:hAnsi="Tahoma" w:eastAsia="Tahoma" w:cs="Tahom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dc:title>Microsoft Word - Anexo_Product Backlog</dc:title>
  <dcterms:created xsi:type="dcterms:W3CDTF">2025-07-22T23:56:58Z</dcterms:created>
  <dcterms:modified xsi:type="dcterms:W3CDTF">2025-07-22T23:56:58Z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2025-07-22T00:00:00Z</vt:filetime>
  </property>
  <property fmtid="{D5CDD505-2E9C-101B-9397-08002B2CF9AE}" pid="4" name="Producer">
    <vt:lpwstr>Microsoft: Print To PDF</vt:lpwstr>
  </property>
</Properties>
</file>